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Automated VirusTotal Report</w:t>
      </w:r>
    </w:p>
    <w:p>
      <w:r>
        <w:rPr>
          <w:i/>
        </w:rPr>
        <w:t>Generated on 24 February, 2025 at 07:40 PM</w:t>
      </w:r>
    </w:p>
    <w:p>
      <w:r>
        <w:br/>
      </w:r>
    </w:p>
    <w:p>
      <w:pPr/>
      <w:r>
        <w:rPr>
          <w:b/>
        </w:rPr>
        <w:t xml:space="preserve">SHA256 Hash: </w:t>
      </w:r>
      <w:r>
        <w:t>c1853941a7801f4b54a76c9327ba2fc96fd1cee52c316de2bce893c4c6988f95</w:t>
      </w:r>
    </w:p>
    <w:p>
      <w:pPr/>
      <w:r>
        <w:rPr>
          <w:b/>
        </w:rPr>
        <w:t xml:space="preserve">Analysis: </w:t>
      </w:r>
      <w:r>
        <w:t>36/61 security vendors flagged this file as malicious</w:t>
      </w:r>
    </w:p>
    <w:p>
      <w:pPr/>
      <w:r>
        <w:rPr>
          <w:b/>
        </w:rPr>
        <w:t xml:space="preserve">Reputation: </w:t>
      </w:r>
      <w:r>
        <w:t>-33</w:t>
      </w:r>
    </w:p>
    <w:p>
      <w:pPr/>
      <w:r>
        <w:rPr>
          <w:b/>
        </w:rPr>
        <w:t xml:space="preserve">File Type: </w:t>
      </w:r>
      <w:r>
        <w:t>Unknown</w:t>
      </w:r>
    </w:p>
    <w:p>
      <w:pPr/>
      <w:r>
        <w:rPr>
          <w:b/>
        </w:rPr>
        <w:t xml:space="preserve">File Size: </w:t>
      </w:r>
      <w:r>
        <w:t>1.00 KB</w:t>
      </w:r>
    </w:p>
    <w:p>
      <w:pPr/>
      <w:r>
        <w:rPr>
          <w:b/>
        </w:rPr>
        <w:t xml:space="preserve">File Name: </w:t>
      </w:r>
      <w:r>
        <w:t>ad3950a601c8babcd473f4ce2fb5e77e.xxx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 Date: </w:t>
      </w:r>
      <w:r>
        <w:t>08 January 2025 at 09:36 PM</w:t>
      </w:r>
      <w:r>
        <w:br/>
      </w:r>
    </w:p>
    <w:p>
      <w:pPr/>
      <w:r>
        <w:rPr>
          <w:b/>
        </w:rPr>
        <w:t xml:space="preserve">SHA256 Hash: </w:t>
      </w:r>
      <w:r>
        <w:t>94b1ce2b188794bd65ee7a49662429e81ad10ac1588494069265e831138c8216</w:t>
      </w:r>
    </w:p>
    <w:p>
      <w:pPr/>
      <w:r>
        <w:rPr>
          <w:b/>
        </w:rPr>
        <w:t xml:space="preserve">Analysis: </w:t>
      </w:r>
      <w:r>
        <w:t>60/72 security vendors flagged this file as malicious</w:t>
      </w:r>
    </w:p>
    <w:p>
      <w:pPr/>
      <w:r>
        <w:rPr>
          <w:b/>
        </w:rPr>
        <w:t xml:space="preserve">Reputation: </w:t>
      </w:r>
      <w:r>
        <w:t>-10</w:t>
      </w:r>
    </w:p>
    <w:p>
      <w:pPr/>
      <w:r>
        <w:rPr>
          <w:b/>
        </w:rPr>
        <w:t xml:space="preserve">File Type: </w:t>
      </w:r>
      <w:r>
        <w:t>pedll</w:t>
      </w:r>
    </w:p>
    <w:p>
      <w:pPr/>
      <w:r>
        <w:rPr>
          <w:b/>
        </w:rPr>
        <w:t xml:space="preserve">File Size: </w:t>
      </w:r>
      <w:r>
        <w:t>81.50 KB</w:t>
      </w:r>
    </w:p>
    <w:p>
      <w:pPr/>
      <w:r>
        <w:rPr>
          <w:b/>
        </w:rPr>
        <w:t xml:space="preserve">File Name: </w:t>
      </w:r>
      <w:r>
        <w:t>VirusShare_329a93eff171caa03de136a732ac983e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 Date: </w:t>
      </w:r>
      <w:r>
        <w:t>28 January 2025 at 03:26 PM</w:t>
      </w:r>
      <w:r>
        <w:br/>
      </w:r>
    </w:p>
    <w:p>
      <w:pPr/>
      <w:r>
        <w:rPr>
          <w:b/>
        </w:rPr>
        <w:t xml:space="preserve">SHA256 Hash: </w:t>
      </w:r>
      <w:r>
        <w:t>feb2546ed1219c8ec1783292d2777145fdae39f26a3333a2b41688daaea4e8bd</w:t>
      </w:r>
    </w:p>
    <w:p>
      <w:pPr/>
      <w:r>
        <w:rPr>
          <w:b/>
        </w:rPr>
        <w:t xml:space="preserve">Analysis: </w:t>
      </w:r>
      <w:r>
        <w:t>63/72 security vendors flagged this file as malicious</w:t>
      </w:r>
    </w:p>
    <w:p>
      <w:pPr/>
      <w:r>
        <w:rPr>
          <w:b/>
        </w:rPr>
        <w:t xml:space="preserve">Reputation: </w:t>
      </w:r>
      <w:r>
        <w:t>-1</w:t>
      </w:r>
    </w:p>
    <w:p>
      <w:pPr/>
      <w:r>
        <w:rPr>
          <w:b/>
        </w:rPr>
        <w:t xml:space="preserve">File Type: </w:t>
      </w:r>
      <w:r>
        <w:t>peexe</w:t>
      </w:r>
    </w:p>
    <w:p>
      <w:pPr/>
      <w:r>
        <w:rPr>
          <w:b/>
        </w:rPr>
        <w:t xml:space="preserve">File Size: </w:t>
      </w:r>
      <w:r>
        <w:t>209.34 KB</w:t>
      </w:r>
    </w:p>
    <w:p>
      <w:pPr/>
      <w:r>
        <w:rPr>
          <w:b/>
        </w:rPr>
        <w:t xml:space="preserve">File Name: </w:t>
      </w:r>
      <w:r>
        <w:t>internet explorer.exe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 Date: </w:t>
      </w:r>
      <w:r>
        <w:t>23 January 2025 at 02:26 PM</w:t>
      </w:r>
      <w:r>
        <w:br/>
      </w:r>
    </w:p>
    <w:p>
      <w:pPr/>
      <w:r>
        <w:rPr>
          <w:b/>
        </w:rPr>
        <w:t xml:space="preserve">SHA256 Hash: </w:t>
      </w:r>
      <w:r>
        <w:t>f9997cc62f9e5c15f4db39de4dc26341e5c0f4595cc9b42cf299dd33d11cf3cd</w:t>
      </w:r>
    </w:p>
    <w:p>
      <w:pPr/>
      <w:r>
        <w:rPr>
          <w:b/>
        </w:rPr>
        <w:t xml:space="preserve">Analysis: </w:t>
      </w:r>
      <w:r>
        <w:t>33/72 security vendors flagged this file as malicious</w:t>
      </w:r>
    </w:p>
    <w:p>
      <w:pPr/>
      <w:r>
        <w:rPr>
          <w:b/>
        </w:rPr>
        <w:t xml:space="preserve">Reputation: </w:t>
      </w:r>
      <w:r>
        <w:t>-1</w:t>
      </w:r>
    </w:p>
    <w:p>
      <w:pPr/>
      <w:r>
        <w:rPr>
          <w:b/>
        </w:rPr>
        <w:t xml:space="preserve">File Type: </w:t>
      </w:r>
      <w:r>
        <w:t>peexe</w:t>
      </w:r>
    </w:p>
    <w:p>
      <w:pPr/>
      <w:r>
        <w:rPr>
          <w:b/>
        </w:rPr>
        <w:t xml:space="preserve">File Size: </w:t>
      </w:r>
      <w:r>
        <w:t>182.00 KB</w:t>
      </w:r>
    </w:p>
    <w:p>
      <w:pPr/>
      <w:r>
        <w:rPr>
          <w:b/>
        </w:rPr>
        <w:t xml:space="preserve">File Name: </w:t>
      </w:r>
      <w:r>
        <w:t>VirusShare-5c269c9ec0255bbd9f4e20420233b1a7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 Date: </w:t>
      </w:r>
      <w:r>
        <w:t>30 January 2025 at 11:10 PM</w:t>
      </w:r>
      <w:r>
        <w:br/>
      </w:r>
    </w:p>
    <w:p>
      <w:pPr/>
      <w:r>
        <w:rPr>
          <w:b/>
        </w:rPr>
        <w:t xml:space="preserve">SHA256 Hash: </w:t>
      </w:r>
      <w:r>
        <w:t>97e8839b2cc4b2b7df363b8559616f61dd1454f62fb56bd979742bda36492d05</w:t>
      </w:r>
    </w:p>
    <w:p>
      <w:pPr/>
      <w:r>
        <w:rPr>
          <w:b/>
        </w:rPr>
        <w:t xml:space="preserve">Analysis: </w:t>
      </w:r>
      <w:r>
        <w:t>51/72 security vendors flagged this file as malicious</w:t>
      </w:r>
    </w:p>
    <w:p>
      <w:pPr/>
      <w:r>
        <w:rPr>
          <w:b/>
        </w:rPr>
        <w:t xml:space="preserve">Reputation: </w:t>
      </w:r>
      <w:r>
        <w:t>-1</w:t>
      </w:r>
    </w:p>
    <w:p>
      <w:pPr/>
      <w:r>
        <w:rPr>
          <w:b/>
        </w:rPr>
        <w:t xml:space="preserve">File Type: </w:t>
      </w:r>
      <w:r>
        <w:t>pedll</w:t>
      </w:r>
    </w:p>
    <w:p>
      <w:pPr/>
      <w:r>
        <w:rPr>
          <w:b/>
        </w:rPr>
        <w:t xml:space="preserve">File Size: </w:t>
      </w:r>
      <w:r>
        <w:t>161.24 KB</w:t>
      </w:r>
    </w:p>
    <w:p>
      <w:pPr/>
      <w:r>
        <w:rPr>
          <w:b/>
        </w:rPr>
        <w:t xml:space="preserve">File Name: </w:t>
      </w:r>
      <w:r>
        <w:t>TinyTcl</w:t>
      </w:r>
    </w:p>
    <w:p>
      <w:pPr>
        <w:pBdr>
          <w:bottom w:val="single" w:sz="6" w:space="1" w:color="auto"/>
        </w:pBdr>
      </w:pPr>
      <w:r>
        <w:rPr>
          <w:b/>
        </w:rPr>
        <w:t xml:space="preserve">Last Analysis Date: </w:t>
      </w:r>
      <w:r>
        <w:t>08 January 2025 at 09:49 PM</w:t>
      </w:r>
      <w:r>
        <w:br/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